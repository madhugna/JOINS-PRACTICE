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29B3" w14:textId="4F48F35A" w:rsidR="00F91C33" w:rsidRDefault="00782727" w:rsidP="00ED6F25">
      <w:pPr>
        <w:pStyle w:val="Heading1"/>
        <w:jc w:val="center"/>
      </w:pPr>
      <w:r>
        <w:t>Codtech IT Solutions — SQL Internship Task</w:t>
      </w:r>
      <w:r w:rsidR="003123C2">
        <w:t>-1</w:t>
      </w:r>
    </w:p>
    <w:p w14:paraId="721C017B" w14:textId="77777777" w:rsidR="00ED6F25" w:rsidRDefault="00ED6F25"/>
    <w:p w14:paraId="0BD094F1" w14:textId="05B4548B" w:rsidR="00F91C33" w:rsidRDefault="003123C2">
      <w:r>
        <w:t xml:space="preserve"> </w:t>
      </w:r>
      <w:r w:rsidR="00782727">
        <w:t>Task</w:t>
      </w:r>
      <w:r>
        <w:t>:</w:t>
      </w:r>
      <w:r w:rsidR="00782727">
        <w:t xml:space="preserve"> Joins Practice (INNER, LEFT, RIGHT, FULL JOIN)</w:t>
      </w:r>
    </w:p>
    <w:p w14:paraId="5BEE9E04" w14:textId="0E93D33F" w:rsidR="00F91C33" w:rsidRDefault="003123C2">
      <w:r>
        <w:t xml:space="preserve"> </w:t>
      </w:r>
      <w:r w:rsidR="00782727">
        <w:t>Intern Name</w:t>
      </w:r>
      <w:r w:rsidR="00782727">
        <w:t xml:space="preserve">: </w:t>
      </w:r>
      <w:r>
        <w:t>Madhugna Kadem</w:t>
      </w:r>
    </w:p>
    <w:p w14:paraId="6C30EFB1" w14:textId="201995FF" w:rsidR="00F91C33" w:rsidRDefault="003123C2">
      <w:r>
        <w:t xml:space="preserve"> </w:t>
      </w:r>
      <w:r w:rsidRPr="003123C2">
        <w:t>Intern ID:</w:t>
      </w:r>
      <w:r>
        <w:t xml:space="preserve"> </w:t>
      </w:r>
      <w:r w:rsidRPr="003123C2">
        <w:t>CT04DN607</w:t>
      </w:r>
    </w:p>
    <w:p w14:paraId="2C685D40" w14:textId="77777777" w:rsidR="00F91C33" w:rsidRDefault="00782727">
      <w:pPr>
        <w:pStyle w:val="Heading2"/>
      </w:pPr>
      <w:r>
        <w:t>1. Objective</w:t>
      </w:r>
    </w:p>
    <w:p w14:paraId="3ACE3525" w14:textId="77777777" w:rsidR="00F91C33" w:rsidRDefault="00782727">
      <w:r>
        <w:t xml:space="preserve">To practice and demonstrate understanding of SQL joins by performing INNER JOIN, LEFT </w:t>
      </w:r>
      <w:r>
        <w:t>JOIN, RIGHT JOIN, and FULL JOIN on sample tables.</w:t>
      </w:r>
    </w:p>
    <w:p w14:paraId="13D99E91" w14:textId="77777777" w:rsidR="00F91C33" w:rsidRDefault="00782727">
      <w:pPr>
        <w:pStyle w:val="Heading2"/>
      </w:pPr>
      <w:r>
        <w:t>2. Tables Used</w:t>
      </w:r>
    </w:p>
    <w:p w14:paraId="1EA4D727" w14:textId="4CF84B8F" w:rsidR="00F91C33" w:rsidRDefault="003123C2" w:rsidP="003123C2">
      <w:pPr>
        <w:pStyle w:val="ListParagraph"/>
        <w:numPr>
          <w:ilvl w:val="0"/>
          <w:numId w:val="11"/>
        </w:numPr>
      </w:pPr>
      <w:r>
        <w:t>E</w:t>
      </w:r>
      <w:r w:rsidR="00782727">
        <w:t>mployees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27"/>
      </w:tblGrid>
      <w:tr w:rsidR="00F91C33" w14:paraId="3FC2DA4C" w14:textId="77777777" w:rsidTr="003123C2">
        <w:trPr>
          <w:trHeight w:val="489"/>
        </w:trPr>
        <w:tc>
          <w:tcPr>
            <w:tcW w:w="2327" w:type="dxa"/>
          </w:tcPr>
          <w:p w14:paraId="34DEA8AB" w14:textId="77777777" w:rsidR="00F91C33" w:rsidRDefault="00782727">
            <w:r>
              <w:t>emp_id</w:t>
            </w:r>
          </w:p>
        </w:tc>
        <w:tc>
          <w:tcPr>
            <w:tcW w:w="2327" w:type="dxa"/>
          </w:tcPr>
          <w:p w14:paraId="5CF9761F" w14:textId="77777777" w:rsidR="00F91C33" w:rsidRDefault="00782727">
            <w:r>
              <w:t>emp_name</w:t>
            </w:r>
          </w:p>
        </w:tc>
        <w:tc>
          <w:tcPr>
            <w:tcW w:w="2327" w:type="dxa"/>
          </w:tcPr>
          <w:p w14:paraId="69356078" w14:textId="77777777" w:rsidR="00F91C33" w:rsidRDefault="00782727">
            <w:r>
              <w:t>dept_id</w:t>
            </w:r>
          </w:p>
        </w:tc>
      </w:tr>
      <w:tr w:rsidR="00F91C33" w14:paraId="0FC800DE" w14:textId="77777777" w:rsidTr="003123C2">
        <w:trPr>
          <w:trHeight w:val="501"/>
        </w:trPr>
        <w:tc>
          <w:tcPr>
            <w:tcW w:w="2327" w:type="dxa"/>
          </w:tcPr>
          <w:p w14:paraId="313D755E" w14:textId="77777777" w:rsidR="00F91C33" w:rsidRDefault="00782727">
            <w:r>
              <w:t>1</w:t>
            </w:r>
          </w:p>
        </w:tc>
        <w:tc>
          <w:tcPr>
            <w:tcW w:w="2327" w:type="dxa"/>
          </w:tcPr>
          <w:p w14:paraId="1DCC763C" w14:textId="77777777" w:rsidR="00F91C33" w:rsidRDefault="00782727">
            <w:r>
              <w:t>Alice</w:t>
            </w:r>
          </w:p>
        </w:tc>
        <w:tc>
          <w:tcPr>
            <w:tcW w:w="2327" w:type="dxa"/>
          </w:tcPr>
          <w:p w14:paraId="47E0A287" w14:textId="77777777" w:rsidR="00F91C33" w:rsidRDefault="00782727">
            <w:r>
              <w:t>101</w:t>
            </w:r>
          </w:p>
        </w:tc>
      </w:tr>
      <w:tr w:rsidR="00F91C33" w14:paraId="27B52BC4" w14:textId="77777777" w:rsidTr="003123C2">
        <w:trPr>
          <w:trHeight w:val="489"/>
        </w:trPr>
        <w:tc>
          <w:tcPr>
            <w:tcW w:w="2327" w:type="dxa"/>
          </w:tcPr>
          <w:p w14:paraId="06D606BD" w14:textId="77777777" w:rsidR="00F91C33" w:rsidRDefault="00782727">
            <w:r>
              <w:t>2</w:t>
            </w:r>
          </w:p>
        </w:tc>
        <w:tc>
          <w:tcPr>
            <w:tcW w:w="2327" w:type="dxa"/>
          </w:tcPr>
          <w:p w14:paraId="5BCD3C14" w14:textId="77777777" w:rsidR="00F91C33" w:rsidRDefault="00782727">
            <w:r>
              <w:t>Bob</w:t>
            </w:r>
          </w:p>
        </w:tc>
        <w:tc>
          <w:tcPr>
            <w:tcW w:w="2327" w:type="dxa"/>
          </w:tcPr>
          <w:p w14:paraId="6B86A6AD" w14:textId="77777777" w:rsidR="00F91C33" w:rsidRDefault="00782727">
            <w:r>
              <w:t>102</w:t>
            </w:r>
          </w:p>
        </w:tc>
      </w:tr>
      <w:tr w:rsidR="00F91C33" w14:paraId="51522FFB" w14:textId="77777777" w:rsidTr="003123C2">
        <w:trPr>
          <w:trHeight w:val="501"/>
        </w:trPr>
        <w:tc>
          <w:tcPr>
            <w:tcW w:w="2327" w:type="dxa"/>
          </w:tcPr>
          <w:p w14:paraId="6C5CCDD9" w14:textId="77777777" w:rsidR="00F91C33" w:rsidRDefault="00782727">
            <w:r>
              <w:t>3</w:t>
            </w:r>
          </w:p>
        </w:tc>
        <w:tc>
          <w:tcPr>
            <w:tcW w:w="2327" w:type="dxa"/>
          </w:tcPr>
          <w:p w14:paraId="3F520142" w14:textId="77777777" w:rsidR="00F91C33" w:rsidRDefault="00782727">
            <w:r>
              <w:t>Charlie</w:t>
            </w:r>
          </w:p>
        </w:tc>
        <w:tc>
          <w:tcPr>
            <w:tcW w:w="2327" w:type="dxa"/>
          </w:tcPr>
          <w:p w14:paraId="48070B88" w14:textId="77777777" w:rsidR="00F91C33" w:rsidRDefault="00782727">
            <w:r>
              <w:t>103</w:t>
            </w:r>
          </w:p>
        </w:tc>
      </w:tr>
      <w:tr w:rsidR="00F91C33" w14:paraId="5D31F394" w14:textId="77777777" w:rsidTr="003123C2">
        <w:trPr>
          <w:trHeight w:val="489"/>
        </w:trPr>
        <w:tc>
          <w:tcPr>
            <w:tcW w:w="2327" w:type="dxa"/>
          </w:tcPr>
          <w:p w14:paraId="59078646" w14:textId="77777777" w:rsidR="00F91C33" w:rsidRDefault="00782727">
            <w:r>
              <w:t>4</w:t>
            </w:r>
          </w:p>
        </w:tc>
        <w:tc>
          <w:tcPr>
            <w:tcW w:w="2327" w:type="dxa"/>
          </w:tcPr>
          <w:p w14:paraId="10B72052" w14:textId="77777777" w:rsidR="00F91C33" w:rsidRDefault="00782727">
            <w:r>
              <w:t>David</w:t>
            </w:r>
          </w:p>
        </w:tc>
        <w:tc>
          <w:tcPr>
            <w:tcW w:w="2327" w:type="dxa"/>
          </w:tcPr>
          <w:p w14:paraId="5C5FAB0D" w14:textId="77777777" w:rsidR="00F91C33" w:rsidRDefault="00782727">
            <w:r>
              <w:t>NULL</w:t>
            </w:r>
          </w:p>
        </w:tc>
      </w:tr>
    </w:tbl>
    <w:p w14:paraId="42A2AC39" w14:textId="77777777" w:rsidR="003123C2" w:rsidRDefault="003123C2"/>
    <w:p w14:paraId="605A5725" w14:textId="5158BA94" w:rsidR="00F91C33" w:rsidRDefault="003123C2" w:rsidP="003123C2">
      <w:pPr>
        <w:pStyle w:val="ListParagraph"/>
        <w:numPr>
          <w:ilvl w:val="0"/>
          <w:numId w:val="11"/>
        </w:numPr>
      </w:pPr>
      <w:r>
        <w:t>D</w:t>
      </w:r>
      <w:r w:rsidR="00782727">
        <w:t>epartments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92"/>
        <w:gridCol w:w="3492"/>
      </w:tblGrid>
      <w:tr w:rsidR="00F91C33" w14:paraId="4B1693BE" w14:textId="77777777" w:rsidTr="003123C2">
        <w:trPr>
          <w:trHeight w:val="443"/>
        </w:trPr>
        <w:tc>
          <w:tcPr>
            <w:tcW w:w="3492" w:type="dxa"/>
          </w:tcPr>
          <w:p w14:paraId="04CE133E" w14:textId="77777777" w:rsidR="00F91C33" w:rsidRDefault="00782727">
            <w:r>
              <w:t>dept_id</w:t>
            </w:r>
          </w:p>
        </w:tc>
        <w:tc>
          <w:tcPr>
            <w:tcW w:w="3492" w:type="dxa"/>
          </w:tcPr>
          <w:p w14:paraId="70C4DB1B" w14:textId="77777777" w:rsidR="00F91C33" w:rsidRDefault="00782727">
            <w:r>
              <w:t>dept_name</w:t>
            </w:r>
          </w:p>
        </w:tc>
      </w:tr>
      <w:tr w:rsidR="00F91C33" w14:paraId="7AD40AC5" w14:textId="77777777" w:rsidTr="003123C2">
        <w:trPr>
          <w:trHeight w:val="421"/>
        </w:trPr>
        <w:tc>
          <w:tcPr>
            <w:tcW w:w="3492" w:type="dxa"/>
          </w:tcPr>
          <w:p w14:paraId="3C2EC075" w14:textId="77777777" w:rsidR="00F91C33" w:rsidRDefault="00782727">
            <w:r>
              <w:t>101</w:t>
            </w:r>
          </w:p>
        </w:tc>
        <w:tc>
          <w:tcPr>
            <w:tcW w:w="3492" w:type="dxa"/>
          </w:tcPr>
          <w:p w14:paraId="689A1993" w14:textId="77777777" w:rsidR="00F91C33" w:rsidRDefault="00782727">
            <w:r>
              <w:t>HR</w:t>
            </w:r>
          </w:p>
        </w:tc>
      </w:tr>
      <w:tr w:rsidR="00F91C33" w14:paraId="3979525F" w14:textId="77777777" w:rsidTr="003123C2">
        <w:trPr>
          <w:trHeight w:val="412"/>
        </w:trPr>
        <w:tc>
          <w:tcPr>
            <w:tcW w:w="3492" w:type="dxa"/>
          </w:tcPr>
          <w:p w14:paraId="33AE16C3" w14:textId="77777777" w:rsidR="00F91C33" w:rsidRDefault="00782727">
            <w:r>
              <w:t>102</w:t>
            </w:r>
          </w:p>
        </w:tc>
        <w:tc>
          <w:tcPr>
            <w:tcW w:w="3492" w:type="dxa"/>
          </w:tcPr>
          <w:p w14:paraId="38ABFF99" w14:textId="77777777" w:rsidR="00F91C33" w:rsidRDefault="00782727">
            <w:r>
              <w:t>Engineering</w:t>
            </w:r>
          </w:p>
        </w:tc>
      </w:tr>
      <w:tr w:rsidR="00F91C33" w14:paraId="75041E9E" w14:textId="77777777" w:rsidTr="003123C2">
        <w:trPr>
          <w:trHeight w:val="419"/>
        </w:trPr>
        <w:tc>
          <w:tcPr>
            <w:tcW w:w="3492" w:type="dxa"/>
          </w:tcPr>
          <w:p w14:paraId="7E59CC6B" w14:textId="77777777" w:rsidR="00F91C33" w:rsidRDefault="00782727">
            <w:r>
              <w:t>104</w:t>
            </w:r>
          </w:p>
        </w:tc>
        <w:tc>
          <w:tcPr>
            <w:tcW w:w="3492" w:type="dxa"/>
          </w:tcPr>
          <w:p w14:paraId="560410C4" w14:textId="77777777" w:rsidR="00F91C33" w:rsidRDefault="00782727">
            <w:r>
              <w:t>Marketing</w:t>
            </w:r>
          </w:p>
        </w:tc>
      </w:tr>
    </w:tbl>
    <w:p w14:paraId="3A17976C" w14:textId="77777777" w:rsidR="00F91C33" w:rsidRDefault="00782727">
      <w:pPr>
        <w:pStyle w:val="Heading2"/>
      </w:pPr>
      <w:r>
        <w:t xml:space="preserve">3. Join Queries and </w:t>
      </w:r>
      <w:r>
        <w:t>Explanations</w:t>
      </w:r>
    </w:p>
    <w:p w14:paraId="3618E62C" w14:textId="77777777" w:rsidR="00F91C33" w:rsidRDefault="00782727" w:rsidP="003123C2">
      <w:pPr>
        <w:pStyle w:val="Heading3"/>
        <w:numPr>
          <w:ilvl w:val="0"/>
          <w:numId w:val="11"/>
        </w:numPr>
      </w:pPr>
      <w:r>
        <w:t>INNER JOIN</w:t>
      </w:r>
    </w:p>
    <w:p w14:paraId="7442FAF3" w14:textId="77777777" w:rsidR="00F91C33" w:rsidRPr="00ED6F25" w:rsidRDefault="00782727">
      <w:pPr>
        <w:rPr>
          <w:b/>
          <w:bCs/>
        </w:rPr>
      </w:pPr>
      <w:r>
        <w:br/>
      </w:r>
      <w:r w:rsidRPr="00ED6F25">
        <w:rPr>
          <w:b/>
          <w:bCs/>
        </w:rPr>
        <w:t xml:space="preserve">SELECT e.emp_name,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_name</w:t>
      </w:r>
      <w:r w:rsidRPr="00ED6F25">
        <w:rPr>
          <w:b/>
          <w:bCs/>
        </w:rPr>
        <w:br/>
        <w:t>FROM employees e</w:t>
      </w:r>
      <w:r w:rsidRPr="00ED6F25">
        <w:rPr>
          <w:b/>
          <w:bCs/>
        </w:rPr>
        <w:br/>
        <w:t xml:space="preserve">INNER JOIN departments d ON </w:t>
      </w:r>
      <w:proofErr w:type="gramStart"/>
      <w:r w:rsidRPr="00ED6F25">
        <w:rPr>
          <w:b/>
          <w:bCs/>
        </w:rPr>
        <w:t>e.dept</w:t>
      </w:r>
      <w:proofErr w:type="gramEnd"/>
      <w:r w:rsidRPr="00ED6F25">
        <w:rPr>
          <w:b/>
          <w:bCs/>
        </w:rPr>
        <w:t xml:space="preserve">_id =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_id;</w:t>
      </w:r>
      <w:r w:rsidRPr="00ED6F25">
        <w:rPr>
          <w:b/>
          <w:bCs/>
        </w:rPr>
        <w:br/>
      </w:r>
    </w:p>
    <w:p w14:paraId="48A23BBB" w14:textId="77777777" w:rsidR="00F91C33" w:rsidRDefault="00782727">
      <w:r>
        <w:t>Explanation: Retrieves only the employees that have a matching department.</w:t>
      </w:r>
    </w:p>
    <w:p w14:paraId="7931AC6A" w14:textId="77777777" w:rsidR="00ED6F25" w:rsidRDefault="00782727">
      <w:r>
        <w:t>Output Screenshot:</w:t>
      </w:r>
    </w:p>
    <w:p w14:paraId="12DA4DBA" w14:textId="055DC3EA" w:rsidR="00F91C33" w:rsidRDefault="003123C2">
      <w:r>
        <w:rPr>
          <w:noProof/>
        </w:rPr>
        <w:drawing>
          <wp:inline distT="0" distB="0" distL="0" distR="0" wp14:anchorId="10186ECD" wp14:editId="4BECB1BA">
            <wp:extent cx="3881852" cy="2529840"/>
            <wp:effectExtent l="0" t="0" r="4445" b="3810"/>
            <wp:docPr id="2020850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50079" name="Picture 20208500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393" cy="25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DE5E" w14:textId="77777777" w:rsidR="00ED6F25" w:rsidRDefault="00ED6F25" w:rsidP="00ED6F25">
      <w:pPr>
        <w:pStyle w:val="Heading3"/>
        <w:ind w:left="720"/>
      </w:pPr>
    </w:p>
    <w:p w14:paraId="5BE49569" w14:textId="7D31BDC3" w:rsidR="00F91C33" w:rsidRDefault="00782727" w:rsidP="00ED6F25">
      <w:pPr>
        <w:pStyle w:val="Heading3"/>
        <w:numPr>
          <w:ilvl w:val="0"/>
          <w:numId w:val="11"/>
        </w:numPr>
      </w:pPr>
      <w:r>
        <w:t xml:space="preserve">LEFT </w:t>
      </w:r>
      <w:r>
        <w:t>JOIN</w:t>
      </w:r>
    </w:p>
    <w:p w14:paraId="6B44C9DD" w14:textId="77777777" w:rsidR="00F91C33" w:rsidRPr="00ED6F25" w:rsidRDefault="00782727">
      <w:pPr>
        <w:rPr>
          <w:b/>
          <w:bCs/>
        </w:rPr>
      </w:pPr>
      <w:r>
        <w:br/>
      </w:r>
      <w:r w:rsidRPr="00ED6F25">
        <w:rPr>
          <w:b/>
          <w:bCs/>
        </w:rPr>
        <w:t xml:space="preserve">SELECT e.emp_name,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_name</w:t>
      </w:r>
      <w:r w:rsidRPr="00ED6F25">
        <w:rPr>
          <w:b/>
          <w:bCs/>
        </w:rPr>
        <w:br/>
        <w:t>FROM employees e</w:t>
      </w:r>
      <w:r w:rsidRPr="00ED6F25">
        <w:rPr>
          <w:b/>
          <w:bCs/>
        </w:rPr>
        <w:br/>
        <w:t xml:space="preserve">LEFT JOIN departments d ON </w:t>
      </w:r>
      <w:proofErr w:type="gramStart"/>
      <w:r w:rsidRPr="00ED6F25">
        <w:rPr>
          <w:b/>
          <w:bCs/>
        </w:rPr>
        <w:t>e.dept</w:t>
      </w:r>
      <w:proofErr w:type="gramEnd"/>
      <w:r w:rsidRPr="00ED6F25">
        <w:rPr>
          <w:b/>
          <w:bCs/>
        </w:rPr>
        <w:t xml:space="preserve">_id =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_id;</w:t>
      </w:r>
      <w:r w:rsidRPr="00ED6F25">
        <w:rPr>
          <w:b/>
          <w:bCs/>
        </w:rPr>
        <w:br/>
      </w:r>
    </w:p>
    <w:p w14:paraId="490112A1" w14:textId="77777777" w:rsidR="00F91C33" w:rsidRDefault="00782727">
      <w:r>
        <w:t>Explanation: Returns all employees, and matches department data if available. If no match, department is NULL.</w:t>
      </w:r>
    </w:p>
    <w:p w14:paraId="49348154" w14:textId="2E2C1102" w:rsidR="00F91C33" w:rsidRDefault="00782727">
      <w:r>
        <w:t>Output Screenshot:</w:t>
      </w:r>
    </w:p>
    <w:p w14:paraId="594983A4" w14:textId="2654ABE3" w:rsidR="00ED6F25" w:rsidRDefault="00ED6F25">
      <w:r>
        <w:rPr>
          <w:noProof/>
        </w:rPr>
        <w:drawing>
          <wp:inline distT="0" distB="0" distL="0" distR="0" wp14:anchorId="1952DEBC" wp14:editId="2D35D5F4">
            <wp:extent cx="3841969" cy="2293620"/>
            <wp:effectExtent l="0" t="0" r="6350" b="0"/>
            <wp:docPr id="1390228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28086" name="Picture 13902280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284" cy="22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2D4" w14:textId="77777777" w:rsidR="00ED6F25" w:rsidRDefault="00ED6F25" w:rsidP="00ED6F25">
      <w:pPr>
        <w:pStyle w:val="Heading3"/>
        <w:ind w:left="360"/>
      </w:pPr>
    </w:p>
    <w:p w14:paraId="7E52615B" w14:textId="507EDEB9" w:rsidR="00F91C33" w:rsidRDefault="00782727" w:rsidP="00ED6F25">
      <w:pPr>
        <w:pStyle w:val="Heading3"/>
        <w:numPr>
          <w:ilvl w:val="0"/>
          <w:numId w:val="11"/>
        </w:numPr>
      </w:pPr>
      <w:r>
        <w:t>RIGHT JOIN</w:t>
      </w:r>
    </w:p>
    <w:p w14:paraId="396DEB33" w14:textId="77777777" w:rsidR="00F91C33" w:rsidRPr="00ED6F25" w:rsidRDefault="00782727">
      <w:pPr>
        <w:rPr>
          <w:b/>
          <w:bCs/>
        </w:rPr>
      </w:pPr>
      <w:r>
        <w:br/>
      </w:r>
      <w:r w:rsidRPr="00ED6F25">
        <w:rPr>
          <w:b/>
          <w:bCs/>
        </w:rPr>
        <w:t xml:space="preserve">SELECT e.emp_name,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_name</w:t>
      </w:r>
      <w:r w:rsidRPr="00ED6F25">
        <w:rPr>
          <w:b/>
          <w:bCs/>
        </w:rPr>
        <w:br/>
        <w:t>FROM employees e</w:t>
      </w:r>
      <w:r w:rsidRPr="00ED6F25">
        <w:rPr>
          <w:b/>
          <w:bCs/>
        </w:rPr>
        <w:br/>
        <w:t xml:space="preserve">RIGHT JOIN departments d ON </w:t>
      </w:r>
      <w:proofErr w:type="gramStart"/>
      <w:r w:rsidRPr="00ED6F25">
        <w:rPr>
          <w:b/>
          <w:bCs/>
        </w:rPr>
        <w:t>e.dept</w:t>
      </w:r>
      <w:proofErr w:type="gramEnd"/>
      <w:r w:rsidRPr="00ED6F25">
        <w:rPr>
          <w:b/>
          <w:bCs/>
        </w:rPr>
        <w:t xml:space="preserve">_id =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_id;</w:t>
      </w:r>
      <w:r w:rsidRPr="00ED6F25">
        <w:rPr>
          <w:b/>
          <w:bCs/>
        </w:rPr>
        <w:br/>
      </w:r>
    </w:p>
    <w:p w14:paraId="48E4E934" w14:textId="77777777" w:rsidR="00F91C33" w:rsidRDefault="00782727">
      <w:r>
        <w:t>Explanation: Returns all departments and their employees, if any. If no employee in a department, employee is NULL.</w:t>
      </w:r>
    </w:p>
    <w:p w14:paraId="10D35C64" w14:textId="570B2F32" w:rsidR="00F91C33" w:rsidRDefault="00782727">
      <w:r>
        <w:t>Output Screenshot:</w:t>
      </w:r>
    </w:p>
    <w:p w14:paraId="213DF410" w14:textId="130C4F49" w:rsidR="00ED6F25" w:rsidRDefault="00ED6F25">
      <w:r>
        <w:rPr>
          <w:noProof/>
        </w:rPr>
        <w:drawing>
          <wp:inline distT="0" distB="0" distL="0" distR="0" wp14:anchorId="5A4A6B00" wp14:editId="627F59D2">
            <wp:extent cx="3909924" cy="2263140"/>
            <wp:effectExtent l="0" t="0" r="0" b="3810"/>
            <wp:docPr id="1926296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96974" name="Picture 19262969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365" cy="22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1C68" w14:textId="77777777" w:rsidR="00F91C33" w:rsidRDefault="00782727" w:rsidP="00ED6F25">
      <w:pPr>
        <w:pStyle w:val="Heading3"/>
        <w:numPr>
          <w:ilvl w:val="0"/>
          <w:numId w:val="11"/>
        </w:numPr>
      </w:pPr>
      <w:r>
        <w:t>FULL OUTER JOIN (Simulated with UNION)</w:t>
      </w:r>
    </w:p>
    <w:p w14:paraId="752A7E78" w14:textId="77777777" w:rsidR="00F91C33" w:rsidRPr="00ED6F25" w:rsidRDefault="00782727">
      <w:pPr>
        <w:rPr>
          <w:b/>
          <w:bCs/>
        </w:rPr>
      </w:pPr>
      <w:r>
        <w:br/>
      </w:r>
      <w:r w:rsidRPr="00ED6F25">
        <w:rPr>
          <w:b/>
          <w:bCs/>
        </w:rPr>
        <w:t xml:space="preserve">SELECT e.emp_name,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_name</w:t>
      </w:r>
      <w:r w:rsidRPr="00ED6F25">
        <w:rPr>
          <w:b/>
          <w:bCs/>
        </w:rPr>
        <w:br/>
        <w:t>FROM employees e</w:t>
      </w:r>
      <w:r w:rsidRPr="00ED6F25">
        <w:rPr>
          <w:b/>
          <w:bCs/>
        </w:rPr>
        <w:br/>
        <w:t xml:space="preserve">LEFT JOIN departments d ON </w:t>
      </w:r>
      <w:proofErr w:type="gramStart"/>
      <w:r w:rsidRPr="00ED6F25">
        <w:rPr>
          <w:b/>
          <w:bCs/>
        </w:rPr>
        <w:t>e.dept</w:t>
      </w:r>
      <w:proofErr w:type="gramEnd"/>
      <w:r w:rsidRPr="00ED6F25">
        <w:rPr>
          <w:b/>
          <w:bCs/>
        </w:rPr>
        <w:t xml:space="preserve">_id =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_id</w:t>
      </w:r>
      <w:r w:rsidRPr="00ED6F25">
        <w:rPr>
          <w:b/>
          <w:bCs/>
        </w:rPr>
        <w:br/>
      </w:r>
      <w:r w:rsidRPr="00ED6F25">
        <w:rPr>
          <w:b/>
          <w:bCs/>
        </w:rPr>
        <w:br/>
        <w:t>UNION</w:t>
      </w:r>
      <w:r w:rsidRPr="00ED6F25">
        <w:rPr>
          <w:b/>
          <w:bCs/>
        </w:rPr>
        <w:br/>
      </w:r>
      <w:r w:rsidRPr="00ED6F25">
        <w:rPr>
          <w:b/>
          <w:bCs/>
        </w:rPr>
        <w:br/>
        <w:t xml:space="preserve">SELECT e.emp_name,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_name</w:t>
      </w:r>
      <w:r w:rsidRPr="00ED6F25">
        <w:rPr>
          <w:b/>
          <w:bCs/>
        </w:rPr>
        <w:br/>
        <w:t>FROM employees e</w:t>
      </w:r>
      <w:r w:rsidRPr="00ED6F25">
        <w:rPr>
          <w:b/>
          <w:bCs/>
        </w:rPr>
        <w:br/>
        <w:t xml:space="preserve">RIGHT JOIN departments d ON </w:t>
      </w:r>
      <w:proofErr w:type="gramStart"/>
      <w:r w:rsidRPr="00ED6F25">
        <w:rPr>
          <w:b/>
          <w:bCs/>
        </w:rPr>
        <w:t>e.dept</w:t>
      </w:r>
      <w:proofErr w:type="gramEnd"/>
      <w:r w:rsidRPr="00ED6F25">
        <w:rPr>
          <w:b/>
          <w:bCs/>
        </w:rPr>
        <w:t xml:space="preserve">_id = </w:t>
      </w:r>
      <w:proofErr w:type="gramStart"/>
      <w:r w:rsidRPr="00ED6F25">
        <w:rPr>
          <w:b/>
          <w:bCs/>
        </w:rPr>
        <w:t>d.dept</w:t>
      </w:r>
      <w:proofErr w:type="gramEnd"/>
      <w:r w:rsidRPr="00ED6F25">
        <w:rPr>
          <w:b/>
          <w:bCs/>
        </w:rPr>
        <w:t>_id;</w:t>
      </w:r>
      <w:r w:rsidRPr="00ED6F25">
        <w:rPr>
          <w:b/>
          <w:bCs/>
        </w:rPr>
        <w:br/>
      </w:r>
    </w:p>
    <w:p w14:paraId="7A42C6BD" w14:textId="77777777" w:rsidR="00F91C33" w:rsidRDefault="00782727">
      <w:r>
        <w:t>Explanation: Combines results of LEFT and RIGHT joins to include all records from both tables.</w:t>
      </w:r>
    </w:p>
    <w:p w14:paraId="41E4D74C" w14:textId="77777777" w:rsidR="00ED6F25" w:rsidRDefault="00ED6F25"/>
    <w:p w14:paraId="25F1937A" w14:textId="77777777" w:rsidR="00ED6F25" w:rsidRDefault="00ED6F25"/>
    <w:p w14:paraId="6ECF3851" w14:textId="032462DE" w:rsidR="00F91C33" w:rsidRDefault="00782727">
      <w:r>
        <w:t>Output Screenshot:</w:t>
      </w:r>
    </w:p>
    <w:p w14:paraId="60357108" w14:textId="56179BE6" w:rsidR="00ED6F25" w:rsidRDefault="00ED6F25">
      <w:r>
        <w:rPr>
          <w:noProof/>
        </w:rPr>
        <w:drawing>
          <wp:inline distT="0" distB="0" distL="0" distR="0" wp14:anchorId="62C49F31" wp14:editId="5FBDA706">
            <wp:extent cx="3894910" cy="3703320"/>
            <wp:effectExtent l="0" t="0" r="0" b="0"/>
            <wp:docPr id="349283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3719" name="Picture 3492837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124" cy="371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7EC7" w14:textId="77777777" w:rsidR="00F91C33" w:rsidRDefault="00782727">
      <w:pPr>
        <w:pStyle w:val="Heading2"/>
      </w:pPr>
      <w:r>
        <w:t>4. Summary</w:t>
      </w:r>
    </w:p>
    <w:p w14:paraId="73FC5BCD" w14:textId="77777777" w:rsidR="00F91C33" w:rsidRDefault="00782727">
      <w:r>
        <w:t>This practice helped understand how different joins work in SQL:</w:t>
      </w:r>
      <w:r>
        <w:br/>
        <w:t xml:space="preserve">- INNER JOIN: </w:t>
      </w:r>
      <w:r>
        <w:t>Common data only</w:t>
      </w:r>
      <w:r>
        <w:br/>
        <w:t>- LEFT JOIN: All from left + matches</w:t>
      </w:r>
      <w:r>
        <w:br/>
        <w:t>- RIGHT JOIN: All from right + matches</w:t>
      </w:r>
      <w:r>
        <w:br/>
        <w:t>- FULL JOIN: All from both sides</w:t>
      </w:r>
    </w:p>
    <w:sectPr w:rsidR="00F91C33" w:rsidSect="00ED6F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B6B18"/>
    <w:multiLevelType w:val="hybridMultilevel"/>
    <w:tmpl w:val="900243A6"/>
    <w:lvl w:ilvl="0" w:tplc="400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 w15:restartNumberingAfterBreak="0">
    <w:nsid w:val="536D30FF"/>
    <w:multiLevelType w:val="hybridMultilevel"/>
    <w:tmpl w:val="33CEC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206">
    <w:abstractNumId w:val="8"/>
  </w:num>
  <w:num w:numId="2" w16cid:durableId="1343896039">
    <w:abstractNumId w:val="6"/>
  </w:num>
  <w:num w:numId="3" w16cid:durableId="1014070396">
    <w:abstractNumId w:val="5"/>
  </w:num>
  <w:num w:numId="4" w16cid:durableId="1479347828">
    <w:abstractNumId w:val="4"/>
  </w:num>
  <w:num w:numId="5" w16cid:durableId="844438901">
    <w:abstractNumId w:val="7"/>
  </w:num>
  <w:num w:numId="6" w16cid:durableId="492448390">
    <w:abstractNumId w:val="3"/>
  </w:num>
  <w:num w:numId="7" w16cid:durableId="1075974462">
    <w:abstractNumId w:val="2"/>
  </w:num>
  <w:num w:numId="8" w16cid:durableId="1908607719">
    <w:abstractNumId w:val="1"/>
  </w:num>
  <w:num w:numId="9" w16cid:durableId="1837770812">
    <w:abstractNumId w:val="0"/>
  </w:num>
  <w:num w:numId="10" w16cid:durableId="1605991105">
    <w:abstractNumId w:val="9"/>
  </w:num>
  <w:num w:numId="11" w16cid:durableId="1193228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3C81"/>
    <w:rsid w:val="003123C2"/>
    <w:rsid w:val="00326F90"/>
    <w:rsid w:val="00782727"/>
    <w:rsid w:val="00AA1D8D"/>
    <w:rsid w:val="00AF1270"/>
    <w:rsid w:val="00B47730"/>
    <w:rsid w:val="00C90FDB"/>
    <w:rsid w:val="00CB0664"/>
    <w:rsid w:val="00ED6F25"/>
    <w:rsid w:val="00F068EF"/>
    <w:rsid w:val="00F91C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6A9D7"/>
  <w14:defaultImageDpi w14:val="300"/>
  <w15:docId w15:val="{6E16F2F7-8E25-446C-9BEB-A216985A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31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99"/>
    <w:rsid w:val="0031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Madhugna Kadem</cp:lastModifiedBy>
  <cp:revision>2</cp:revision>
  <dcterms:created xsi:type="dcterms:W3CDTF">2025-05-16T15:54:00Z</dcterms:created>
  <dcterms:modified xsi:type="dcterms:W3CDTF">2025-05-16T15:54:00Z</dcterms:modified>
  <cp:category/>
</cp:coreProperties>
</file>